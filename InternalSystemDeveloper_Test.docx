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3CA57" w14:textId="4B3827C0" w:rsidR="009A5958" w:rsidRDefault="009A5958">
      <w:pPr>
        <w:pStyle w:val="Heading2"/>
        <w:rPr>
          <w:rFonts w:ascii="Hitachi Sans" w:hAnsi="Hitachi Sans"/>
        </w:rPr>
      </w:pPr>
      <w:r>
        <w:rPr>
          <w:rFonts w:ascii="Hitachi Sans" w:hAnsi="Hitachi Sans"/>
        </w:rPr>
        <w:t>For Candidate:</w:t>
      </w:r>
    </w:p>
    <w:p w14:paraId="72DB4EE9" w14:textId="1C1D6120" w:rsidR="00983F9D" w:rsidRPr="009A5958" w:rsidRDefault="000208E0" w:rsidP="009A5958">
      <w:pPr>
        <w:pStyle w:val="Heading2"/>
        <w:ind w:left="720"/>
        <w:rPr>
          <w:rFonts w:ascii="Hitachi Sans" w:hAnsi="Hitachi Sans"/>
        </w:rPr>
      </w:pPr>
      <w:r w:rsidRPr="009A5958">
        <w:rPr>
          <w:rFonts w:ascii="Hitachi Sans" w:hAnsi="Hitachi Sans"/>
        </w:rPr>
        <w:t>Objective</w:t>
      </w:r>
    </w:p>
    <w:p w14:paraId="626F2845" w14:textId="28249218" w:rsidR="00983F9D" w:rsidRDefault="000208E0" w:rsidP="009A5958">
      <w:pPr>
        <w:ind w:left="720"/>
        <w:rPr>
          <w:rFonts w:ascii="Hitachi Sans" w:hAnsi="Hitachi Sans"/>
        </w:rPr>
      </w:pPr>
      <w:r w:rsidRPr="009A5958">
        <w:rPr>
          <w:rFonts w:ascii="Hitachi Sans" w:hAnsi="Hitachi Sans"/>
        </w:rPr>
        <w:t xml:space="preserve">Build a simple internal web application that allows users to schedule outdoor activities (e.g., field visits, maintenance tasks) and </w:t>
      </w:r>
      <w:proofErr w:type="gramStart"/>
      <w:r w:rsidRPr="009A5958">
        <w:rPr>
          <w:rFonts w:ascii="Hitachi Sans" w:hAnsi="Hitachi Sans"/>
        </w:rPr>
        <w:t>checks</w:t>
      </w:r>
      <w:proofErr w:type="gramEnd"/>
      <w:r w:rsidRPr="009A5958">
        <w:rPr>
          <w:rFonts w:ascii="Hitachi Sans" w:hAnsi="Hitachi Sans"/>
        </w:rPr>
        <w:t xml:space="preserve"> the weather forecast using the BMKG API to suggest optimal time slots.</w:t>
      </w:r>
    </w:p>
    <w:p w14:paraId="530CB12E" w14:textId="0D1B0226" w:rsidR="00873FED" w:rsidRPr="009A5958" w:rsidRDefault="00873FED" w:rsidP="009A5958">
      <w:pPr>
        <w:ind w:left="720"/>
        <w:rPr>
          <w:rFonts w:ascii="Hitachi Sans" w:hAnsi="Hitachi Sans"/>
        </w:rPr>
      </w:pPr>
      <w:hyperlink r:id="rId6" w:history="1">
        <w:r>
          <w:rPr>
            <w:rStyle w:val="Hyperlink"/>
            <w:rFonts w:ascii="Hitachi Sans" w:hAnsi="Hitachi Sans"/>
          </w:rPr>
          <w:t>https://data.bmkg.go.id/prakiraan-cuaca/</w:t>
        </w:r>
      </w:hyperlink>
    </w:p>
    <w:p w14:paraId="5D68C0FF" w14:textId="4F8D4683" w:rsidR="00983F9D" w:rsidRPr="009A5958" w:rsidRDefault="000208E0" w:rsidP="009A5958">
      <w:pPr>
        <w:pStyle w:val="Heading2"/>
        <w:ind w:left="720"/>
        <w:rPr>
          <w:rFonts w:ascii="Hitachi Sans" w:hAnsi="Hitachi Sans"/>
        </w:rPr>
      </w:pPr>
      <w:r w:rsidRPr="009A5958">
        <w:rPr>
          <w:rFonts w:ascii="Hitachi Sans" w:hAnsi="Hitachi Sans"/>
        </w:rPr>
        <w:t>Requirements</w:t>
      </w:r>
      <w:r w:rsidR="00873FED">
        <w:rPr>
          <w:rFonts w:ascii="Hitachi Sans" w:hAnsi="Hitachi Sans"/>
        </w:rPr>
        <w:t>:</w:t>
      </w:r>
    </w:p>
    <w:p w14:paraId="16C0DFFD" w14:textId="77777777" w:rsidR="00983F9D" w:rsidRPr="009A5958" w:rsidRDefault="000208E0" w:rsidP="00873FED">
      <w:pPr>
        <w:pStyle w:val="Heading3"/>
        <w:ind w:left="720" w:firstLine="720"/>
        <w:rPr>
          <w:rFonts w:ascii="Hitachi Sans" w:hAnsi="Hitachi Sans"/>
        </w:rPr>
      </w:pPr>
      <w:r w:rsidRPr="009A5958">
        <w:rPr>
          <w:rFonts w:ascii="Hitachi Sans" w:hAnsi="Hitachi Sans"/>
        </w:rPr>
        <w:t>Frontend</w:t>
      </w:r>
    </w:p>
    <w:p w14:paraId="005DAF3A" w14:textId="77777777" w:rsidR="00983F9D" w:rsidRPr="009A5958" w:rsidRDefault="000208E0" w:rsidP="00873FED">
      <w:pPr>
        <w:ind w:left="1440"/>
        <w:rPr>
          <w:rFonts w:ascii="Hitachi Sans" w:hAnsi="Hitachi Sans"/>
        </w:rPr>
      </w:pPr>
      <w:r w:rsidRPr="009A5958">
        <w:rPr>
          <w:rFonts w:ascii="Hitachi Sans" w:hAnsi="Hitachi Sans"/>
        </w:rPr>
        <w:t>The frontend should include:</w:t>
      </w:r>
    </w:p>
    <w:p w14:paraId="2517EE08" w14:textId="4BD8F67F" w:rsidR="00983F9D" w:rsidRPr="009A5958" w:rsidRDefault="000208E0" w:rsidP="00873FED">
      <w:pPr>
        <w:pStyle w:val="ListBullet"/>
        <w:tabs>
          <w:tab w:val="clear" w:pos="360"/>
          <w:tab w:val="num" w:pos="180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A form to input activity name, location (sub-district/village), and preferred date.</w:t>
      </w:r>
    </w:p>
    <w:p w14:paraId="221377F6" w14:textId="7915499B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Display suggested time slots with favorable weather (e.g., clear or cloudy, not rainy).</w:t>
      </w:r>
    </w:p>
    <w:p w14:paraId="5FEDCC11" w14:textId="77777777" w:rsidR="00983F9D" w:rsidRPr="009A5958" w:rsidRDefault="000208E0" w:rsidP="00873FED">
      <w:pPr>
        <w:pStyle w:val="Heading3"/>
        <w:ind w:left="1440"/>
        <w:rPr>
          <w:rFonts w:ascii="Hitachi Sans" w:hAnsi="Hitachi Sans"/>
        </w:rPr>
      </w:pPr>
      <w:r w:rsidRPr="009A5958">
        <w:rPr>
          <w:rFonts w:ascii="Hitachi Sans" w:hAnsi="Hitachi Sans"/>
        </w:rPr>
        <w:t>Backend</w:t>
      </w:r>
    </w:p>
    <w:p w14:paraId="40BA8EC1" w14:textId="77777777" w:rsidR="00983F9D" w:rsidRPr="009A5958" w:rsidRDefault="000208E0" w:rsidP="00873FED">
      <w:pPr>
        <w:ind w:left="1440"/>
        <w:rPr>
          <w:rFonts w:ascii="Hitachi Sans" w:hAnsi="Hitachi Sans"/>
        </w:rPr>
      </w:pPr>
      <w:r w:rsidRPr="009A5958">
        <w:rPr>
          <w:rFonts w:ascii="Hitachi Sans" w:hAnsi="Hitachi Sans"/>
        </w:rPr>
        <w:t>The backend should include:</w:t>
      </w:r>
    </w:p>
    <w:p w14:paraId="50034F24" w14:textId="169AE0AF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Built with PHP (Laravel/CodeIgniter) or Node.js.</w:t>
      </w:r>
    </w:p>
    <w:p w14:paraId="29FFE76E" w14:textId="7ABEAAD3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 xml:space="preserve">Integrate with the BMKG Weather Forecast API to fetch </w:t>
      </w:r>
      <w:proofErr w:type="gramStart"/>
      <w:r w:rsidRPr="009A5958">
        <w:rPr>
          <w:rFonts w:ascii="Hitachi Sans" w:hAnsi="Hitachi Sans"/>
        </w:rPr>
        <w:t>3-</w:t>
      </w:r>
      <w:proofErr w:type="gramEnd"/>
      <w:r w:rsidRPr="009A5958">
        <w:rPr>
          <w:rFonts w:ascii="Hitachi Sans" w:hAnsi="Hitachi Sans"/>
        </w:rPr>
        <w:t>day forecast for the selected location.</w:t>
      </w:r>
    </w:p>
    <w:p w14:paraId="595E2826" w14:textId="12F86424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Parse and filter forecasts to find suitable time slots.</w:t>
      </w:r>
    </w:p>
    <w:p w14:paraId="0C3714B2" w14:textId="01A3E655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Return suggestions to the frontend.</w:t>
      </w:r>
    </w:p>
    <w:p w14:paraId="3821B0CE" w14:textId="1F6CEF9D" w:rsidR="00983F9D" w:rsidRPr="009A5958" w:rsidRDefault="000208E0" w:rsidP="00873FED">
      <w:pPr>
        <w:pStyle w:val="ListBullet"/>
        <w:tabs>
          <w:tab w:val="clear" w:pos="360"/>
          <w:tab w:val="num" w:pos="1080"/>
        </w:tabs>
        <w:ind w:left="1800"/>
        <w:rPr>
          <w:rFonts w:ascii="Hitachi Sans" w:hAnsi="Hitachi Sans"/>
        </w:rPr>
      </w:pPr>
      <w:r w:rsidRPr="009A5958">
        <w:rPr>
          <w:rFonts w:ascii="Hitachi Sans" w:hAnsi="Hitachi Sans"/>
        </w:rPr>
        <w:t>Log the activity and selected time slot in a local database.</w:t>
      </w:r>
    </w:p>
    <w:p w14:paraId="794AB2C4" w14:textId="77777777" w:rsidR="00983F9D" w:rsidRPr="009A5958" w:rsidRDefault="000208E0" w:rsidP="009A5958">
      <w:pPr>
        <w:pStyle w:val="Heading2"/>
        <w:ind w:left="720"/>
        <w:rPr>
          <w:rFonts w:ascii="Hitachi Sans" w:hAnsi="Hitachi Sans"/>
        </w:rPr>
      </w:pPr>
      <w:r w:rsidRPr="009A5958">
        <w:rPr>
          <w:rFonts w:ascii="Hitachi Sans" w:hAnsi="Hitachi Sans"/>
        </w:rPr>
        <w:t>Instructions for the Candidate</w:t>
      </w:r>
    </w:p>
    <w:p w14:paraId="72BFE499" w14:textId="6540482C" w:rsidR="009A5958" w:rsidRPr="009A5958" w:rsidRDefault="00873FED" w:rsidP="000208E0">
      <w:pPr>
        <w:ind w:left="720"/>
        <w:rPr>
          <w:rFonts w:ascii="Hitachi Sans" w:hAnsi="Hitachi Sans"/>
        </w:rPr>
      </w:pPr>
      <w:r w:rsidRPr="00186C0E">
        <w:rPr>
          <w:rFonts w:ascii="Hitachi Sans" w:hAnsi="Hitachi Sans"/>
        </w:rPr>
        <w:t xml:space="preserve">You are required to develop both the </w:t>
      </w:r>
      <w:r>
        <w:rPr>
          <w:rFonts w:ascii="Hitachi Sans" w:hAnsi="Hitachi Sans"/>
        </w:rPr>
        <w:t>frontend</w:t>
      </w:r>
      <w:r w:rsidRPr="00186C0E">
        <w:rPr>
          <w:rFonts w:ascii="Hitachi Sans" w:hAnsi="Hitachi Sans"/>
        </w:rPr>
        <w:t xml:space="preserve"> and </w:t>
      </w:r>
      <w:r>
        <w:rPr>
          <w:rFonts w:ascii="Hitachi Sans" w:hAnsi="Hitachi Sans"/>
        </w:rPr>
        <w:t xml:space="preserve">backend </w:t>
      </w:r>
      <w:r w:rsidRPr="00186C0E">
        <w:rPr>
          <w:rFonts w:ascii="Hitachi Sans" w:hAnsi="Hitachi Sans"/>
        </w:rPr>
        <w:t>applications as described above</w:t>
      </w:r>
      <w:r>
        <w:rPr>
          <w:rFonts w:ascii="Hitachi Sans" w:hAnsi="Hitachi Sans"/>
        </w:rPr>
        <w:t xml:space="preserve">. </w:t>
      </w:r>
      <w:bookmarkStart w:id="0" w:name="_Hlk203510956"/>
      <w:r w:rsidRPr="009A5958">
        <w:rPr>
          <w:rFonts w:ascii="Hitachi Sans" w:hAnsi="Hitachi Sans"/>
        </w:rPr>
        <w:t>Please submit your source code along with a brief README explaining how to run the application and any assumptions made.</w:t>
      </w:r>
      <w:bookmarkEnd w:id="0"/>
      <w:r w:rsidRPr="009A5958">
        <w:rPr>
          <w:rFonts w:ascii="Hitachi Sans" w:hAnsi="Hitachi Sans"/>
        </w:rPr>
        <w:t xml:space="preserve"> You may use mock data or simulate API responses if needed.</w:t>
      </w:r>
    </w:p>
    <w:sectPr w:rsidR="009A5958" w:rsidRPr="009A5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itachi Sans">
    <w:altName w:val="Calibri"/>
    <w:charset w:val="00"/>
    <w:family w:val="auto"/>
    <w:pitch w:val="variable"/>
    <w:sig w:usb0="A00000EF" w:usb1="4000A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D8B3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370595">
    <w:abstractNumId w:val="8"/>
  </w:num>
  <w:num w:numId="2" w16cid:durableId="870917752">
    <w:abstractNumId w:val="6"/>
  </w:num>
  <w:num w:numId="3" w16cid:durableId="1630356361">
    <w:abstractNumId w:val="5"/>
  </w:num>
  <w:num w:numId="4" w16cid:durableId="1064908222">
    <w:abstractNumId w:val="4"/>
  </w:num>
  <w:num w:numId="5" w16cid:durableId="1097290626">
    <w:abstractNumId w:val="7"/>
  </w:num>
  <w:num w:numId="6" w16cid:durableId="655036405">
    <w:abstractNumId w:val="3"/>
  </w:num>
  <w:num w:numId="7" w16cid:durableId="343943700">
    <w:abstractNumId w:val="2"/>
  </w:num>
  <w:num w:numId="8" w16cid:durableId="593587650">
    <w:abstractNumId w:val="1"/>
  </w:num>
  <w:num w:numId="9" w16cid:durableId="189261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8E0"/>
    <w:rsid w:val="00034616"/>
    <w:rsid w:val="0006063C"/>
    <w:rsid w:val="0015074B"/>
    <w:rsid w:val="002932BA"/>
    <w:rsid w:val="0029639D"/>
    <w:rsid w:val="00326F90"/>
    <w:rsid w:val="00873FED"/>
    <w:rsid w:val="00983F9D"/>
    <w:rsid w:val="009A5958"/>
    <w:rsid w:val="00AA1D8D"/>
    <w:rsid w:val="00B47730"/>
    <w:rsid w:val="00CB0664"/>
    <w:rsid w:val="00DE2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371E5"/>
  <w14:defaultImageDpi w14:val="300"/>
  <w15:docId w15:val="{61166484-F7CC-4A86-9D3E-289E005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9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958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3F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bmkg.go.id/prakiraan-cua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szufar@hitachi-ch.co.id</dc:creator>
  <cp:keywords/>
  <dc:description/>
  <cp:lastModifiedBy>Societa, Casando Bastian</cp:lastModifiedBy>
  <cp:revision>4</cp:revision>
  <dcterms:created xsi:type="dcterms:W3CDTF">2013-12-23T23:15:00Z</dcterms:created>
  <dcterms:modified xsi:type="dcterms:W3CDTF">2025-07-16T02:30:00Z</dcterms:modified>
  <cp:category/>
</cp:coreProperties>
</file>